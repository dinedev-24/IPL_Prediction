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🏏 IPL Match Prediction &amp; Commentary Project Summary</w:t>
      </w:r>
    </w:p>
    <w:p>
      <w:r>
        <w:t>Last Updated: 08-Apr-2025 07:50 AM</w:t>
      </w:r>
    </w:p>
    <w:p>
      <w:pPr>
        <w:pStyle w:val="Heading1"/>
      </w:pPr>
      <w:r>
        <w:t>1. Project Overview</w:t>
      </w:r>
    </w:p>
    <w:p>
      <w:r>
        <w:t xml:space="preserve">This project involves building a deep learning-based prediction system for IPL matches. </w:t>
        <w:br/>
        <w:t>It predicts the final score in real-time using GRU and generates commentary using GPT-3.5. It includes spot-checking across DL models and a live match simulation dashboard.</w:t>
      </w:r>
    </w:p>
    <w:p>
      <w:pPr>
        <w:pStyle w:val="Heading1"/>
      </w:pPr>
      <w:r>
        <w:t>2. Completed Phases</w:t>
      </w:r>
    </w:p>
    <w:p>
      <w:pPr>
        <w:pStyle w:val="Heading2"/>
      </w:pPr>
      <w:r>
        <w:t>2.1 Phase 1 - Score Prediction (Option A)</w:t>
      </w:r>
    </w:p>
    <w:p>
      <w:r>
        <w:t>- Preprocessed `deliveries.csv` for 1st innings scoring trends.</w:t>
        <w:br/>
        <w:t>- Reshaped cumulative runs into 20-step sequences.</w:t>
        <w:br/>
        <w:t>- Trained the following DL models on scaled data:</w:t>
        <w:br/>
        <w:t xml:space="preserve">    • GRU</w:t>
        <w:br/>
        <w:t xml:space="preserve">    • LSTM</w:t>
        <w:br/>
        <w:t xml:space="preserve">    • BiLSTM</w:t>
        <w:br/>
        <w:t xml:space="preserve">    • 1D_CNN</w:t>
        <w:br/>
        <w:t>- Performance Comparison (MAE &amp; RMSE): GRU performed best.</w:t>
        <w:br/>
        <w:t>- All models saved in Drive: `gru_score_predictor.h5`, etc.</w:t>
      </w:r>
    </w:p>
    <w:p>
      <w:pPr>
        <w:pStyle w:val="Heading2"/>
      </w:pPr>
      <w:r>
        <w:t>2.2 Phase 2 - Live Match Simulation (Option B)</w:t>
      </w:r>
    </w:p>
    <w:p>
      <w:r>
        <w:t>- Used actual match data (2 innings, 1st innings &gt; 150).</w:t>
        <w:br/>
        <w:t>- Used GRU model to predict score over-by-over.</w:t>
        <w:br/>
        <w:t>- Calculated win probability using sigmoid based on target score.</w:t>
        <w:br/>
        <w:t>- Exported simulation to CSV and plotted actual vs predicted vs win probability.</w:t>
        <w:br/>
        <w:t>- Saved match dashboard as PNG and CSV.</w:t>
      </w:r>
    </w:p>
    <w:p>
      <w:pPr>
        <w:pStyle w:val="Heading2"/>
      </w:pPr>
      <w:r>
        <w:t>2.3 Phase 3 - GenAI Commentary Integration (Ongoing)</w:t>
      </w:r>
    </w:p>
    <w:p>
      <w:r>
        <w:t>- Used GPT-3.5 Turbo via `openai&gt;=1.0.0` for generating commentary.</w:t>
        <w:br/>
        <w:t>- Commentary reflects overs, runs, predicted score, and win chance.</w:t>
        <w:br/>
        <w:t>- Sample commentary generated for each over.</w:t>
        <w:br/>
        <w:t>- Planning to save commentary CSV and visualize alongside dashboard.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